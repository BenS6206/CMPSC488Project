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Project Name: Population Data API</w:t>
      </w:r>
    </w:p>
    <w:p>
      <w:r>
        <w:t>Test Case of Authentication Module</w:t>
      </w:r>
    </w:p>
    <w:p>
      <w:r>
        <w:t>Test Case ID: 1</w:t>
      </w:r>
    </w:p>
    <w:p>
      <w:r>
        <w:t>Test Priority (Low/Medium/High): High</w:t>
      </w:r>
    </w:p>
    <w:p>
      <w:r>
        <w:t>Module Name: Authentication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Step</w:t>
            </w:r>
          </w:p>
        </w:tc>
        <w:tc>
          <w:tcPr>
            <w:tcW w:type="dxa" w:w="1234"/>
          </w:tcPr>
          <w:p>
            <w:r>
              <w:t>Test Name</w:t>
            </w:r>
          </w:p>
        </w:tc>
        <w:tc>
          <w:tcPr>
            <w:tcW w:type="dxa" w:w="1234"/>
          </w:tcPr>
          <w:p>
            <w:r>
              <w:t>Class&amp; Method</w:t>
            </w:r>
          </w:p>
        </w:tc>
        <w:tc>
          <w:tcPr>
            <w:tcW w:type="dxa" w:w="1234"/>
          </w:tcPr>
          <w:p>
            <w:r>
              <w:t>Test Data/Parameter</w:t>
            </w:r>
          </w:p>
        </w:tc>
        <w:tc>
          <w:tcPr>
            <w:tcW w:type="dxa" w:w="1234"/>
          </w:tcPr>
          <w:p>
            <w:r>
              <w:t>Expected Result</w:t>
            </w:r>
          </w:p>
        </w:tc>
        <w:tc>
          <w:tcPr>
            <w:tcW w:type="dxa" w:w="1234"/>
          </w:tcPr>
          <w:p>
            <w:r>
              <w:t>Actual Result</w:t>
            </w:r>
          </w:p>
        </w:tc>
        <w:tc>
          <w:tcPr>
            <w:tcW w:type="dxa" w:w="1234"/>
          </w:tcPr>
          <w:p>
            <w:r>
              <w:t>Status (Pass/Fail)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login function</w:t>
            </w:r>
          </w:p>
        </w:tc>
        <w:tc>
          <w:tcPr>
            <w:tcW w:type="dxa" w:w="1234"/>
          </w:tcPr>
          <w:p>
            <w:r>
              <w:t>Class: Authentication</w:t>
              <w:br/>
              <w:t>Method: Login</w:t>
            </w:r>
          </w:p>
        </w:tc>
        <w:tc>
          <w:tcPr>
            <w:tcW w:type="dxa" w:w="1234"/>
          </w:tcPr>
          <w:p>
            <w:r>
              <w:t>email: example@email.com</w:t>
              <w:br/>
              <w:t>password: testpass</w:t>
            </w:r>
          </w:p>
        </w:tc>
        <w:tc>
          <w:tcPr>
            <w:tcW w:type="dxa" w:w="1234"/>
          </w:tcPr>
          <w:p>
            <w:r>
              <w:t>Login=false</w:t>
            </w:r>
          </w:p>
        </w:tc>
        <w:tc>
          <w:tcPr>
            <w:tcW w:type="dxa" w:w="1234"/>
          </w:tcPr>
          <w:p>
            <w:r>
              <w:t>Login: true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Signup function</w:t>
            </w:r>
          </w:p>
        </w:tc>
        <w:tc>
          <w:tcPr>
            <w:tcW w:type="dxa" w:w="1234"/>
          </w:tcPr>
          <w:p>
            <w:r>
              <w:t>Class: Authentication</w:t>
              <w:br/>
              <w:t>Method: Signup</w:t>
            </w:r>
          </w:p>
        </w:tc>
        <w:tc>
          <w:tcPr>
            <w:tcW w:type="dxa" w:w="1234"/>
          </w:tcPr>
          <w:p>
            <w:r>
              <w:t>email: abc@gmail.com</w:t>
              <w:br/>
              <w:t>password: 23</w:t>
            </w:r>
          </w:p>
        </w:tc>
        <w:tc>
          <w:tcPr>
            <w:tcW w:type="dxa" w:w="1234"/>
          </w:tcPr>
          <w:p>
            <w:r>
              <w:t>Signup = false</w:t>
              <w:br/>
              <w:t>8+ password required</w:t>
              <w:br/>
              <w:t>minimum 7 characters</w:t>
            </w:r>
          </w:p>
        </w:tc>
        <w:tc>
          <w:tcPr>
            <w:tcW w:type="dxa" w:w="1234"/>
          </w:tcPr>
          <w:p>
            <w:r>
              <w:t>Signup: true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Signup function</w:t>
            </w:r>
          </w:p>
        </w:tc>
        <w:tc>
          <w:tcPr>
            <w:tcW w:type="dxa" w:w="1234"/>
          </w:tcPr>
          <w:p>
            <w:r>
              <w:t>Class: Authentication</w:t>
              <w:br/>
              <w:t>Method: Signup</w:t>
            </w:r>
          </w:p>
        </w:tc>
        <w:tc>
          <w:tcPr>
            <w:tcW w:type="dxa" w:w="1234"/>
          </w:tcPr>
          <w:p>
            <w:r>
              <w:t>email: abc@gmail.com</w:t>
              <w:br/>
              <w:t>password: password123</w:t>
            </w:r>
          </w:p>
        </w:tc>
        <w:tc>
          <w:tcPr>
            <w:tcW w:type="dxa" w:w="1234"/>
          </w:tcPr>
          <w:p>
            <w:r>
              <w:t>Signup = true</w:t>
            </w:r>
          </w:p>
        </w:tc>
        <w:tc>
          <w:tcPr>
            <w:tcW w:type="dxa" w:w="1234"/>
          </w:tcPr>
          <w:p>
            <w:r>
              <w:t>Signup: true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</w:tr>
    </w:tbl>
    <w:p>
      <w:r>
        <w:br/>
        <w:t>Test Screenshots: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